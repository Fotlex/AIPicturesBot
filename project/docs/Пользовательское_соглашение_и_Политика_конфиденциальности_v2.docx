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7E9C7" w14:textId="77777777" w:rsidR="005C4B90" w:rsidRDefault="00000000">
      <w:pPr>
        <w:jc w:val="center"/>
      </w:pPr>
      <w:r>
        <w:t>ПОЛЬЗОВАТЕЛЬСКОЕ СОГЛАШЕНИЕ</w:t>
      </w:r>
    </w:p>
    <w:p w14:paraId="267066CA" w14:textId="77777777" w:rsidR="005C4B90" w:rsidRDefault="005C4B90"/>
    <w:p w14:paraId="412411A6" w14:textId="77777777" w:rsidR="005C4B90" w:rsidRDefault="00000000">
      <w:r>
        <w:t>1. Общие положения</w:t>
      </w:r>
    </w:p>
    <w:p w14:paraId="1FC5E4F9" w14:textId="77777777" w:rsidR="005C4B90" w:rsidRDefault="005C4B90"/>
    <w:p w14:paraId="05EDEBDE" w14:textId="77777777" w:rsidR="005C4B90" w:rsidRDefault="00000000">
      <w:r>
        <w:t>1.1. Настоящее Пользовательское соглашение (далее — «Соглашение») регулирует порядок использования онлайн-сервиса нейро-фотосессий, предоставляемого через Telegram-бота: [указать имя бота] (далее — «Сервис»), индивидуальным предпринимателем Гладких Андреем Сергеевичем (ИНН [указать], ОГРНИП [указать]), зарегистрированным в Приморском крае, г. Артём.</w:t>
      </w:r>
    </w:p>
    <w:p w14:paraId="137E5B19" w14:textId="77777777" w:rsidR="005C4B90" w:rsidRDefault="005C4B90"/>
    <w:p w14:paraId="71799171" w14:textId="77777777" w:rsidR="005C4B90" w:rsidRDefault="00000000">
      <w:r>
        <w:t>1.2. Пользуясь Сервисом, пользователь подтверждает, что ознакомлен и согласен с условиями настоящего Соглашения и Политикой конфиденциальности.</w:t>
      </w:r>
    </w:p>
    <w:p w14:paraId="5FCD8134" w14:textId="77777777" w:rsidR="005C4B90" w:rsidRDefault="005C4B90"/>
    <w:p w14:paraId="69E28A1F" w14:textId="77777777" w:rsidR="005C4B90" w:rsidRDefault="00000000">
      <w:r>
        <w:t>2. Предмет соглашения</w:t>
      </w:r>
    </w:p>
    <w:p w14:paraId="32D9A61F" w14:textId="77777777" w:rsidR="005C4B90" w:rsidRDefault="005C4B90"/>
    <w:p w14:paraId="62C6CB73" w14:textId="77777777" w:rsidR="005C4B90" w:rsidRDefault="00000000">
      <w:r>
        <w:t>2.1. Сервис предоставляет Пользователю возможность загружать фотографии и получать сгенерированные изображения на их основе с использованием нейросетевых технологий.</w:t>
      </w:r>
    </w:p>
    <w:p w14:paraId="7F77F2F5" w14:textId="77777777" w:rsidR="005C4B90" w:rsidRDefault="005C4B90"/>
    <w:p w14:paraId="37B0AEB2" w14:textId="77777777" w:rsidR="005C4B90" w:rsidRDefault="00000000">
      <w:r>
        <w:t>2.2. Услуга предоставляется на возмездной основе. Оплата производится через платёжный агрегатор ЮKassa. Результат генерации является нематериальным цифровым продуктом, возврат денежных средств после оказания услуги не осуществляется.</w:t>
      </w:r>
    </w:p>
    <w:p w14:paraId="102AA8BA" w14:textId="77777777" w:rsidR="005C4B90" w:rsidRDefault="005C4B90"/>
    <w:p w14:paraId="4F9794AD" w14:textId="77777777" w:rsidR="005C4B90" w:rsidRDefault="00000000">
      <w:r>
        <w:t>3. Права и обязанности сторон</w:t>
      </w:r>
    </w:p>
    <w:p w14:paraId="052F9807" w14:textId="77777777" w:rsidR="005C4B90" w:rsidRDefault="005C4B90"/>
    <w:p w14:paraId="0DE7FC98" w14:textId="77777777" w:rsidR="005C4B90" w:rsidRDefault="00000000">
      <w:r>
        <w:t>3.1. Пользователь обязуется:</w:t>
      </w:r>
    </w:p>
    <w:p w14:paraId="17D2019A" w14:textId="77777777" w:rsidR="005C4B90" w:rsidRDefault="00000000">
      <w:r>
        <w:t>- не нарушать права третьих лиц, загружая фотографии;</w:t>
      </w:r>
    </w:p>
    <w:p w14:paraId="6E943521" w14:textId="77777777" w:rsidR="005C4B90" w:rsidRDefault="00000000">
      <w:r>
        <w:t>- предоставлять достоверные данные (ФИО, email, номер телефона, Telegram ID, ник);</w:t>
      </w:r>
    </w:p>
    <w:p w14:paraId="46C71811" w14:textId="77777777" w:rsidR="005C4B90" w:rsidRDefault="00000000">
      <w:r>
        <w:lastRenderedPageBreak/>
        <w:t>- не использовать Сервис для противоправных, аморальных, дискриминационных или вводящих в заблуждение целей;</w:t>
      </w:r>
    </w:p>
    <w:p w14:paraId="5EF31F5D" w14:textId="77777777" w:rsidR="005C4B90" w:rsidRDefault="00000000">
      <w:r>
        <w:t>- не вмешиваться в работу Сервиса и не осуществлять несанкционированный доступ к данным.</w:t>
      </w:r>
    </w:p>
    <w:p w14:paraId="30070ECC" w14:textId="77777777" w:rsidR="005C4B90" w:rsidRDefault="005C4B90"/>
    <w:p w14:paraId="19CF840D" w14:textId="77777777" w:rsidR="005C4B90" w:rsidRDefault="00000000">
      <w:r>
        <w:t>3.2. Администрация Сервиса имеет право:</w:t>
      </w:r>
    </w:p>
    <w:p w14:paraId="49099554" w14:textId="77777777" w:rsidR="005C4B90" w:rsidRDefault="00000000">
      <w:r>
        <w:t>- временно ограничивать доступ к Сервису для проведения технических работ;</w:t>
      </w:r>
    </w:p>
    <w:p w14:paraId="0FB2909C" w14:textId="77777777" w:rsidR="005C4B90" w:rsidRDefault="00000000">
      <w:r>
        <w:t>- блокировать пользователя при нарушении условий настоящего Соглашения без возврата денежных средств;</w:t>
      </w:r>
    </w:p>
    <w:p w14:paraId="50626306" w14:textId="77777777" w:rsidR="005C4B90" w:rsidRDefault="00000000">
      <w:r>
        <w:t>- использовать сгенерированные изображения в маркетинговых и демонстрационных целях при наличии отдельного согласия пользователя.</w:t>
      </w:r>
    </w:p>
    <w:p w14:paraId="697DB96A" w14:textId="77777777" w:rsidR="005C4B90" w:rsidRDefault="005C4B90"/>
    <w:p w14:paraId="173F085A" w14:textId="77777777" w:rsidR="005C4B90" w:rsidRDefault="00000000">
      <w:r>
        <w:t>4. Обработка и использование данных</w:t>
      </w:r>
    </w:p>
    <w:p w14:paraId="68302D4C" w14:textId="77777777" w:rsidR="005C4B90" w:rsidRDefault="005C4B90"/>
    <w:p w14:paraId="1B46BD30" w14:textId="77777777" w:rsidR="005C4B90" w:rsidRDefault="00000000">
      <w:r>
        <w:t>4.1. Пользователь предоставляет согласие на обработку своих персональных и биометрических данных (включая фотографии, Telegram ID, имя пользователя, телефон, email) исключительно для целей предоставления услуг Сервиса.</w:t>
      </w:r>
    </w:p>
    <w:p w14:paraId="03D4A897" w14:textId="77777777" w:rsidR="005C4B90" w:rsidRDefault="005C4B90"/>
    <w:p w14:paraId="10546DA5" w14:textId="77777777" w:rsidR="005C4B90" w:rsidRDefault="00000000">
      <w:r>
        <w:t>4.2. Загруженные и сгенерированные изображения могут временно храниться на серверах Сервиса.</w:t>
      </w:r>
    </w:p>
    <w:p w14:paraId="11FEFCAE" w14:textId="77777777" w:rsidR="005C4B90" w:rsidRDefault="005C4B90"/>
    <w:p w14:paraId="7E30595A" w14:textId="77777777" w:rsidR="005C4B90" w:rsidRDefault="00000000">
      <w:r>
        <w:t>4.3. Пользователь может отозвать согласие и потребовать удаления своих данных через форму обратной связи в Telegram-боте.</w:t>
      </w:r>
    </w:p>
    <w:p w14:paraId="1FE0D01A" w14:textId="77777777" w:rsidR="005C4B90" w:rsidRDefault="005C4B90"/>
    <w:p w14:paraId="0E9C3969" w14:textId="77777777" w:rsidR="005C4B90" w:rsidRDefault="00000000">
      <w:r>
        <w:t>5. Авторские и смежные права</w:t>
      </w:r>
    </w:p>
    <w:p w14:paraId="1A531AF5" w14:textId="77777777" w:rsidR="005C4B90" w:rsidRDefault="005C4B90"/>
    <w:p w14:paraId="013DEA1F" w14:textId="77777777" w:rsidR="005C4B90" w:rsidRDefault="00000000">
      <w:r>
        <w:t>5.1. Пользователь подтверждает, что имеет право использовать загруженные фотографии.</w:t>
      </w:r>
    </w:p>
    <w:p w14:paraId="3F4B54D2" w14:textId="77777777" w:rsidR="005C4B90" w:rsidRDefault="005C4B90"/>
    <w:p w14:paraId="4801C08D" w14:textId="77777777" w:rsidR="005C4B90" w:rsidRDefault="00000000">
      <w:r>
        <w:lastRenderedPageBreak/>
        <w:t>5.2. Все сгенерированные изображения предоставляются Пользователю с неисключительным правом использования. Пользователь вправе использовать полученные изображения по своему усмотрению, включая личные и коммерческие цели, при условии соблюдения законодательства Российской Федерации и прав третьих лиц. При этом Пользователь не вправе выдавать сгенерированные изображения за реальные фотографии других людей, если это может ввести в заблуждение или нарушить их права.</w:t>
      </w:r>
    </w:p>
    <w:p w14:paraId="0644B260" w14:textId="77777777" w:rsidR="005C4B90" w:rsidRDefault="005C4B90"/>
    <w:p w14:paraId="147BB57D" w14:textId="77777777" w:rsidR="005C4B90" w:rsidRDefault="00000000">
      <w:r>
        <w:t>5.3. Права на программное обеспечение, алгоритмы генерации и содержимое интерфейса принадлежат правообладателю Сервиса и охраняются законодательством РФ.</w:t>
      </w:r>
    </w:p>
    <w:p w14:paraId="68EE411E" w14:textId="77777777" w:rsidR="005C4B90" w:rsidRDefault="005C4B90"/>
    <w:p w14:paraId="17450B65" w14:textId="77777777" w:rsidR="005C4B90" w:rsidRDefault="00000000">
      <w:r>
        <w:t>6. Ограничение ответственности</w:t>
      </w:r>
    </w:p>
    <w:p w14:paraId="4ED2DFF5" w14:textId="77777777" w:rsidR="005C4B90" w:rsidRDefault="005C4B90"/>
    <w:p w14:paraId="0AE691AC" w14:textId="77777777" w:rsidR="005C4B90" w:rsidRDefault="00000000">
      <w:r>
        <w:t>6.1. Сервис не несёт ответственности за искажения, ошибки или нежелательные результаты генерации, вызванные особенностями алгоритма или качеством исходных данных.</w:t>
      </w:r>
    </w:p>
    <w:p w14:paraId="4A6F3AE4" w14:textId="77777777" w:rsidR="005C4B90" w:rsidRDefault="005C4B90"/>
    <w:p w14:paraId="28331AA4" w14:textId="77777777" w:rsidR="005C4B90" w:rsidRDefault="00000000">
      <w:r>
        <w:t>6.2. Сервис не несёт ответственности за последствия использования сгенерированных изображений пользователем, включая, но не ограничиваясь, их использованием в незаконных, дискриминационных, порочащих или нарушающих права третьих лиц целях.</w:t>
      </w:r>
    </w:p>
    <w:p w14:paraId="4B91C8F0" w14:textId="77777777" w:rsidR="005C4B90" w:rsidRDefault="005C4B90"/>
    <w:p w14:paraId="32D68458" w14:textId="77777777" w:rsidR="005C4B90" w:rsidRDefault="00000000">
      <w:r>
        <w:t>6.3. Максимальный размер ответственности Сервиса в любом случае ограничен суммой, уплаченной Пользователем за соответствующую услугу.</w:t>
      </w:r>
    </w:p>
    <w:p w14:paraId="6A9FDFAF" w14:textId="77777777" w:rsidR="005C4B90" w:rsidRDefault="005C4B90"/>
    <w:p w14:paraId="125533DD" w14:textId="77777777" w:rsidR="005C4B90" w:rsidRDefault="00000000">
      <w:r>
        <w:t>7. Изменения условий</w:t>
      </w:r>
    </w:p>
    <w:p w14:paraId="69B35F5A" w14:textId="77777777" w:rsidR="005C4B90" w:rsidRDefault="005C4B90"/>
    <w:p w14:paraId="215DF722" w14:textId="77777777" w:rsidR="005C4B90" w:rsidRDefault="00000000">
      <w:r>
        <w:t>7.1. Администрация вправе вносить изменения в настоящее Соглашение. Актуальная редакция размещается в Telegram-боте.</w:t>
      </w:r>
    </w:p>
    <w:p w14:paraId="2CDE9B5C" w14:textId="77777777" w:rsidR="005C4B90" w:rsidRDefault="005C4B90"/>
    <w:p w14:paraId="72FAE140" w14:textId="77777777" w:rsidR="005C4B90" w:rsidRDefault="00000000">
      <w:r>
        <w:t>8. Заключительные положения</w:t>
      </w:r>
    </w:p>
    <w:p w14:paraId="1DA0435F" w14:textId="77777777" w:rsidR="005C4B90" w:rsidRDefault="005C4B90"/>
    <w:p w14:paraId="28455560" w14:textId="77777777" w:rsidR="005C4B90" w:rsidRDefault="00000000">
      <w:r>
        <w:t>8.1. Все споры, возникающие в связи с использованием Сервиса, подлежат разрешению в соответствии с законодательством Российской Федерации по месту регистрации ИП — в г. Артём, Приморского края.</w:t>
      </w:r>
    </w:p>
    <w:p w14:paraId="06E910C1" w14:textId="77777777" w:rsidR="005C4B90" w:rsidRDefault="005C4B90"/>
    <w:p w14:paraId="36347D87" w14:textId="77777777" w:rsidR="005C4B90" w:rsidRDefault="00000000">
      <w:r>
        <w:t>8.2. Если вы не согласны с условиями настоящего Соглашения — пожалуйста, не используйте Сервис.</w:t>
      </w:r>
    </w:p>
    <w:p w14:paraId="16C06D7A" w14:textId="77777777" w:rsidR="005C4B90" w:rsidRDefault="005C4B90"/>
    <w:p w14:paraId="6F349518" w14:textId="77777777" w:rsidR="005C4B90" w:rsidRDefault="005C4B90"/>
    <w:p w14:paraId="4F48A743" w14:textId="77777777" w:rsidR="005C4B90" w:rsidRDefault="00000000">
      <w:pPr>
        <w:jc w:val="center"/>
      </w:pPr>
      <w:r>
        <w:t>ПОЛИТИКА КОНФИДЕНЦИАЛЬНОСТИ</w:t>
      </w:r>
    </w:p>
    <w:p w14:paraId="3145A4C2" w14:textId="77777777" w:rsidR="005C4B90" w:rsidRDefault="005C4B90"/>
    <w:p w14:paraId="57CE8423" w14:textId="77777777" w:rsidR="005C4B90" w:rsidRDefault="00000000">
      <w:r>
        <w:t>1. Общие положения</w:t>
      </w:r>
    </w:p>
    <w:p w14:paraId="28B00E81" w14:textId="77777777" w:rsidR="005C4B90" w:rsidRDefault="005C4B90"/>
    <w:p w14:paraId="052931E6" w14:textId="77777777" w:rsidR="005C4B90" w:rsidRDefault="00000000">
      <w:r>
        <w:t>1.1. Настоящая Политика конфиденциальности определяет порядок обработки и хранения персональных данных пользователей, использующих Telegram-бота [указать имя бота] (далее — «Сервис»), индивидуальным предпринимателем Гладких Андреем Сергеевичем.</w:t>
      </w:r>
    </w:p>
    <w:p w14:paraId="186BFF87" w14:textId="77777777" w:rsidR="005C4B90" w:rsidRDefault="005C4B90"/>
    <w:p w14:paraId="02368FA6" w14:textId="77777777" w:rsidR="005C4B90" w:rsidRDefault="00000000">
      <w:r>
        <w:t>1.2. Оператор соблюдает требования Федерального закона №152-ФЗ «О персональных данных» и иных нормативных актов РФ.</w:t>
      </w:r>
    </w:p>
    <w:p w14:paraId="0231903A" w14:textId="77777777" w:rsidR="005C4B90" w:rsidRDefault="005C4B90"/>
    <w:p w14:paraId="4276A809" w14:textId="77777777" w:rsidR="005C4B90" w:rsidRDefault="00000000">
      <w:r>
        <w:t>2. Обрабатываемые данные</w:t>
      </w:r>
    </w:p>
    <w:p w14:paraId="5D193D20" w14:textId="77777777" w:rsidR="005C4B90" w:rsidRDefault="005C4B90"/>
    <w:p w14:paraId="2C4AE159" w14:textId="77777777" w:rsidR="005C4B90" w:rsidRDefault="00000000">
      <w:r>
        <w:t>2.1. Сервис обрабатывает следующие категории персональных данных:</w:t>
      </w:r>
    </w:p>
    <w:p w14:paraId="4FB3DC50" w14:textId="77777777" w:rsidR="005C4B90" w:rsidRDefault="00000000">
      <w:r>
        <w:t>- загруженные фотографии (в том числе содержащие биометрические признаки);</w:t>
      </w:r>
    </w:p>
    <w:p w14:paraId="4217BFC1" w14:textId="77777777" w:rsidR="005C4B90" w:rsidRDefault="00000000">
      <w:r>
        <w:t>- Telegram ID, никнейм, имя пользователя;</w:t>
      </w:r>
    </w:p>
    <w:p w14:paraId="24242F06" w14:textId="77777777" w:rsidR="005C4B90" w:rsidRDefault="00000000">
      <w:r>
        <w:t>- ФИО, номер телефона, адрес электронной почты (при наличии);</w:t>
      </w:r>
    </w:p>
    <w:p w14:paraId="1B2CBFD7" w14:textId="77777777" w:rsidR="005C4B90" w:rsidRDefault="00000000">
      <w:r>
        <w:t>- технические данные (IP, устройство, язык и др.).</w:t>
      </w:r>
    </w:p>
    <w:p w14:paraId="1EC85999" w14:textId="77777777" w:rsidR="005C4B90" w:rsidRDefault="005C4B90"/>
    <w:p w14:paraId="072208CB" w14:textId="77777777" w:rsidR="005C4B90" w:rsidRDefault="00000000">
      <w:r>
        <w:lastRenderedPageBreak/>
        <w:t>3. Цель обработки данных</w:t>
      </w:r>
    </w:p>
    <w:p w14:paraId="3FB80ECA" w14:textId="77777777" w:rsidR="005C4B90" w:rsidRDefault="005C4B90"/>
    <w:p w14:paraId="131C3A52" w14:textId="77777777" w:rsidR="005C4B90" w:rsidRDefault="00000000">
      <w:r>
        <w:t>3.1. Обработка данных осуществляется для:</w:t>
      </w:r>
    </w:p>
    <w:p w14:paraId="3CF61496" w14:textId="77777777" w:rsidR="005C4B90" w:rsidRDefault="00000000">
      <w:r>
        <w:t>- оказания услуг по генерации изображений;</w:t>
      </w:r>
    </w:p>
    <w:p w14:paraId="47808C31" w14:textId="77777777" w:rsidR="005C4B90" w:rsidRDefault="00000000">
      <w:r>
        <w:t>- идентификации пользователя и обратной связи;</w:t>
      </w:r>
    </w:p>
    <w:p w14:paraId="298F1B81" w14:textId="77777777" w:rsidR="005C4B90" w:rsidRDefault="00000000">
      <w:r>
        <w:t>- соблюдения требований законодательства РФ;</w:t>
      </w:r>
    </w:p>
    <w:p w14:paraId="721EE652" w14:textId="77777777" w:rsidR="005C4B90" w:rsidRDefault="00000000">
      <w:r>
        <w:t>- анализа и улучшения качества работы Сервиса;</w:t>
      </w:r>
    </w:p>
    <w:p w14:paraId="2676DC6A" w14:textId="77777777" w:rsidR="005C4B90" w:rsidRDefault="00000000">
      <w:r>
        <w:t>- предоставления поддержки пользователям.</w:t>
      </w:r>
    </w:p>
    <w:p w14:paraId="38F29577" w14:textId="77777777" w:rsidR="005C4B90" w:rsidRDefault="005C4B90"/>
    <w:p w14:paraId="4D5CD098" w14:textId="77777777" w:rsidR="005C4B90" w:rsidRDefault="00000000">
      <w:r>
        <w:t>4. Хранение и удаление данных</w:t>
      </w:r>
    </w:p>
    <w:p w14:paraId="7CBB334D" w14:textId="77777777" w:rsidR="005C4B90" w:rsidRDefault="005C4B90"/>
    <w:p w14:paraId="34AC1A3E" w14:textId="77777777" w:rsidR="005C4B90" w:rsidRDefault="00000000">
      <w:r>
        <w:t>4.1. Фотографии и сгенерированные изображения хранятся не более 7 (семи) дней с момента загрузки, если иное не согласовано с Пользователем. Персональные данные (ФИО, email, Telegram ID и прочее) могут храниться до 3 (трёх) лет после оказания услуги для целей правовой защиты, статистики и ведения клиентской базы, если иное не предусмотрено действующим законодательством или запросом Пользователя на удаление.</w:t>
      </w:r>
    </w:p>
    <w:p w14:paraId="49778D5F" w14:textId="77777777" w:rsidR="005C4B90" w:rsidRDefault="005C4B90"/>
    <w:p w14:paraId="0A774EFB" w14:textId="77777777" w:rsidR="005C4B90" w:rsidRDefault="00000000">
      <w:r>
        <w:t>4.2. Пользователь вправе потребовать досренного удаления данных, отправив соответствующий запрос через Telegram-бот.</w:t>
      </w:r>
    </w:p>
    <w:p w14:paraId="1E1DA204" w14:textId="77777777" w:rsidR="005C4B90" w:rsidRDefault="005C4B90"/>
    <w:p w14:paraId="71DD3B15" w14:textId="77777777" w:rsidR="005C4B90" w:rsidRDefault="00000000">
      <w:r>
        <w:t>4.3. Все данные обрабатываются и хранятся исключительно на серверах, расположенных на территории Российской Федерации.</w:t>
      </w:r>
    </w:p>
    <w:p w14:paraId="4F308758" w14:textId="77777777" w:rsidR="005C4B90" w:rsidRDefault="005C4B90"/>
    <w:p w14:paraId="13C51868" w14:textId="77777777" w:rsidR="005C4B90" w:rsidRDefault="00000000">
      <w:r>
        <w:t>5. Передача данных третьим лицам</w:t>
      </w:r>
    </w:p>
    <w:p w14:paraId="0B4614AB" w14:textId="77777777" w:rsidR="005C4B90" w:rsidRDefault="005C4B90"/>
    <w:p w14:paraId="1A939128" w14:textId="77777777" w:rsidR="005C4B90" w:rsidRDefault="00000000">
      <w:r>
        <w:t>5.1. Персональные данные не передаются третьим лицам, за исключением:</w:t>
      </w:r>
    </w:p>
    <w:p w14:paraId="2A346561" w14:textId="77777777" w:rsidR="005C4B90" w:rsidRDefault="00000000">
      <w:r>
        <w:t>- случаев, предусмотренных законом;</w:t>
      </w:r>
    </w:p>
    <w:p w14:paraId="3721F668" w14:textId="77777777" w:rsidR="005C4B90" w:rsidRDefault="00000000">
      <w:r>
        <w:t>- обработки через авторизованных партнёров (агрегатор ЮKassa);</w:t>
      </w:r>
    </w:p>
    <w:p w14:paraId="2CF6C827" w14:textId="77777777" w:rsidR="005C4B90" w:rsidRDefault="00000000">
      <w:r>
        <w:lastRenderedPageBreak/>
        <w:t>- при наличии согласия пользователя на передачу данных.</w:t>
      </w:r>
    </w:p>
    <w:p w14:paraId="126947E1" w14:textId="77777777" w:rsidR="005C4B90" w:rsidRDefault="005C4B90"/>
    <w:p w14:paraId="6BF72FB1" w14:textId="77777777" w:rsidR="005C4B90" w:rsidRDefault="00000000">
      <w:r>
        <w:t>6. Меры защиты</w:t>
      </w:r>
    </w:p>
    <w:p w14:paraId="04ED98E8" w14:textId="77777777" w:rsidR="005C4B90" w:rsidRDefault="005C4B90"/>
    <w:p w14:paraId="2A0FBCA5" w14:textId="77777777" w:rsidR="005C4B90" w:rsidRDefault="00000000">
      <w:r>
        <w:t>6.1. Оператор принимает все необходимые технические и организационные меры для защиты персональных данных от неправомерного или случайного доступа, уничтожения, изменения, блокирования, копирования, распространения и иных неправомерных действий.</w:t>
      </w:r>
    </w:p>
    <w:p w14:paraId="38C4E0E8" w14:textId="77777777" w:rsidR="005C4B90" w:rsidRDefault="005C4B90"/>
    <w:p w14:paraId="73F4EB63" w14:textId="77777777" w:rsidR="005C4B90" w:rsidRDefault="00000000">
      <w:r>
        <w:t>7. Права пользователя</w:t>
      </w:r>
    </w:p>
    <w:p w14:paraId="15F71D45" w14:textId="77777777" w:rsidR="005C4B90" w:rsidRDefault="005C4B90"/>
    <w:p w14:paraId="442A8D8C" w14:textId="77777777" w:rsidR="005C4B90" w:rsidRDefault="00000000">
      <w:r>
        <w:t>7.1. Пользователь вправе:</w:t>
      </w:r>
    </w:p>
    <w:p w14:paraId="2F851784" w14:textId="77777777" w:rsidR="005C4B90" w:rsidRDefault="00000000">
      <w:r>
        <w:t>- получить информацию о своих персональных данных;</w:t>
      </w:r>
    </w:p>
    <w:p w14:paraId="1FE3ECC3" w14:textId="77777777" w:rsidR="005C4B90" w:rsidRDefault="00000000">
      <w:r>
        <w:t>- отозвать согласие на обработку персональных данных;</w:t>
      </w:r>
    </w:p>
    <w:p w14:paraId="05FEA519" w14:textId="77777777" w:rsidR="005C4B90" w:rsidRDefault="00000000">
      <w:r>
        <w:t>- потребовать удаления, блокировки или уточнения своих данных.</w:t>
      </w:r>
    </w:p>
    <w:p w14:paraId="151062A9" w14:textId="77777777" w:rsidR="005C4B90" w:rsidRDefault="005C4B90"/>
    <w:p w14:paraId="30A5B82D" w14:textId="77777777" w:rsidR="005C4B90" w:rsidRDefault="00000000">
      <w:r>
        <w:t>8. Изменения политики</w:t>
      </w:r>
    </w:p>
    <w:p w14:paraId="60975476" w14:textId="77777777" w:rsidR="005C4B90" w:rsidRDefault="005C4B90"/>
    <w:p w14:paraId="289022F6" w14:textId="77777777" w:rsidR="005C4B90" w:rsidRDefault="00000000">
      <w:r>
        <w:t>8.1. Оператор вправе вносить изменения в настоящую Политику. Актуальная версия публикуется в Telegram-боте.</w:t>
      </w:r>
    </w:p>
    <w:p w14:paraId="3C9A0704" w14:textId="77777777" w:rsidR="005C4B90" w:rsidRDefault="005C4B90"/>
    <w:p w14:paraId="7C0C0183" w14:textId="77777777" w:rsidR="005C4B90" w:rsidRDefault="00000000">
      <w:r>
        <w:t>Если вы не согласны с условиями настоящих документов — пожалуйста, не используйте Сервис.</w:t>
      </w:r>
    </w:p>
    <w:sectPr w:rsidR="005C4B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0136326">
    <w:abstractNumId w:val="8"/>
  </w:num>
  <w:num w:numId="2" w16cid:durableId="1336223235">
    <w:abstractNumId w:val="6"/>
  </w:num>
  <w:num w:numId="3" w16cid:durableId="848329772">
    <w:abstractNumId w:val="5"/>
  </w:num>
  <w:num w:numId="4" w16cid:durableId="1507137371">
    <w:abstractNumId w:val="4"/>
  </w:num>
  <w:num w:numId="5" w16cid:durableId="1316955947">
    <w:abstractNumId w:val="7"/>
  </w:num>
  <w:num w:numId="6" w16cid:durableId="2057194127">
    <w:abstractNumId w:val="3"/>
  </w:num>
  <w:num w:numId="7" w16cid:durableId="684404885">
    <w:abstractNumId w:val="2"/>
  </w:num>
  <w:num w:numId="8" w16cid:durableId="698430412">
    <w:abstractNumId w:val="1"/>
  </w:num>
  <w:num w:numId="9" w16cid:durableId="90414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C4B90"/>
    <w:rsid w:val="006D7C75"/>
    <w:rsid w:val="00AA1D8D"/>
    <w:rsid w:val="00B47730"/>
    <w:rsid w:val="00CB0664"/>
    <w:rsid w:val="00DC1E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B923BB"/>
  <w14:defaultImageDpi w14:val="300"/>
  <w15:docId w15:val="{59F5E7C5-DBA1-415A-A789-E0EF6634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Arial" w:hAnsi="Arial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Andrey</cp:lastModifiedBy>
  <cp:revision>2</cp:revision>
  <dcterms:created xsi:type="dcterms:W3CDTF">2025-06-21T11:32:00Z</dcterms:created>
  <dcterms:modified xsi:type="dcterms:W3CDTF">2025-06-21T11:32:00Z</dcterms:modified>
  <cp:category/>
</cp:coreProperties>
</file>